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999EF" w14:textId="195E6424" w:rsidR="000019E4" w:rsidRDefault="00E614BC">
      <w:pPr>
        <w:pStyle w:val="Heading1"/>
        <w:jc w:val="center"/>
      </w:pPr>
      <w:bookmarkStart w:id="0" w:name="_GoBack"/>
      <w:bookmarkEnd w:id="0"/>
      <w:r>
        <w:t>It would be a pleasure to have the company of</w:t>
      </w:r>
    </w:p>
    <w:p w14:paraId="3DC31BD9" w14:textId="77777777" w:rsidR="000019E4" w:rsidRDefault="00E614BC">
      <w:pPr>
        <w:jc w:val="center"/>
      </w:pPr>
      <w:r>
        <w:t>Tony Stark</w:t>
      </w:r>
    </w:p>
    <w:p w14:paraId="01102C40" w14:textId="77777777" w:rsidR="000019E4" w:rsidRDefault="00E614BC">
      <w:pPr>
        <w:jc w:val="center"/>
      </w:pPr>
      <w:r>
        <w:t>at 110101 Memory Lane on the Evening of</w:t>
      </w:r>
    </w:p>
    <w:p w14:paraId="647E539D" w14:textId="77777777" w:rsidR="000019E4" w:rsidRDefault="00E614BC">
      <w:pPr>
        <w:jc w:val="center"/>
      </w:pPr>
      <w:r>
        <w:t>April 1st</w:t>
      </w:r>
    </w:p>
    <w:p w14:paraId="5D5A88FF" w14:textId="77777777" w:rsidR="000019E4" w:rsidRDefault="00E614BC">
      <w:pPr>
        <w:jc w:val="center"/>
      </w:pPr>
      <w:r>
        <w:t>at 7pm</w:t>
      </w:r>
    </w:p>
    <w:p w14:paraId="75469791" w14:textId="77777777" w:rsidR="000019E4" w:rsidRDefault="00E614BC">
      <w:r>
        <w:br w:type="page"/>
      </w:r>
    </w:p>
    <w:p w14:paraId="30319C53" w14:textId="77777777" w:rsidR="000019E4" w:rsidRDefault="00E614BC">
      <w:pPr>
        <w:pStyle w:val="Heading1"/>
        <w:jc w:val="center"/>
      </w:pPr>
      <w:r>
        <w:lastRenderedPageBreak/>
        <w:t>It would be a pleasure to have the company of</w:t>
      </w:r>
    </w:p>
    <w:p w14:paraId="7A46DF5C" w14:textId="77777777" w:rsidR="000019E4" w:rsidRDefault="00E614BC">
      <w:pPr>
        <w:jc w:val="center"/>
      </w:pPr>
      <w:r>
        <w:t>Elon Musk</w:t>
      </w:r>
    </w:p>
    <w:p w14:paraId="0BF3CA01" w14:textId="77777777" w:rsidR="000019E4" w:rsidRDefault="00E614BC">
      <w:pPr>
        <w:jc w:val="center"/>
      </w:pPr>
      <w:r>
        <w:t>at 110101 Memory Lane on the Evening of</w:t>
      </w:r>
    </w:p>
    <w:p w14:paraId="22994C53" w14:textId="77777777" w:rsidR="000019E4" w:rsidRDefault="00E614BC">
      <w:pPr>
        <w:jc w:val="center"/>
      </w:pPr>
      <w:r>
        <w:t>April 1st</w:t>
      </w:r>
    </w:p>
    <w:p w14:paraId="6E11DC53" w14:textId="77777777" w:rsidR="000019E4" w:rsidRDefault="00E614BC">
      <w:pPr>
        <w:jc w:val="center"/>
      </w:pPr>
      <w:r>
        <w:t>at 7pm</w:t>
      </w:r>
    </w:p>
    <w:p w14:paraId="3E3E43A1" w14:textId="77777777" w:rsidR="000019E4" w:rsidRDefault="00E614BC">
      <w:r>
        <w:br w:type="page"/>
      </w:r>
    </w:p>
    <w:p w14:paraId="75B54B7B" w14:textId="77777777" w:rsidR="000019E4" w:rsidRDefault="00E614BC">
      <w:pPr>
        <w:pStyle w:val="Heading1"/>
        <w:jc w:val="center"/>
      </w:pPr>
      <w:r>
        <w:t xml:space="preserve">It would be a </w:t>
      </w:r>
      <w:r>
        <w:t>pleasure to have the company of</w:t>
      </w:r>
    </w:p>
    <w:p w14:paraId="471D9F46" w14:textId="77777777" w:rsidR="000019E4" w:rsidRDefault="00E614BC">
      <w:pPr>
        <w:jc w:val="center"/>
      </w:pPr>
      <w:r>
        <w:t>Mehul Jangir</w:t>
      </w:r>
    </w:p>
    <w:p w14:paraId="5674285B" w14:textId="77777777" w:rsidR="000019E4" w:rsidRDefault="00E614BC">
      <w:pPr>
        <w:jc w:val="center"/>
      </w:pPr>
      <w:r>
        <w:t>at 110101 Memory Lane on the Evening of</w:t>
      </w:r>
    </w:p>
    <w:p w14:paraId="413D026D" w14:textId="77777777" w:rsidR="000019E4" w:rsidRDefault="00E614BC">
      <w:pPr>
        <w:jc w:val="center"/>
      </w:pPr>
      <w:r>
        <w:t>April 1st</w:t>
      </w:r>
    </w:p>
    <w:p w14:paraId="5C92E17E" w14:textId="77777777" w:rsidR="000019E4" w:rsidRDefault="00E614BC">
      <w:pPr>
        <w:jc w:val="center"/>
      </w:pPr>
      <w:r>
        <w:t>at 7pm</w:t>
      </w:r>
    </w:p>
    <w:p w14:paraId="09E18D12" w14:textId="77777777" w:rsidR="000019E4" w:rsidRDefault="00E614BC">
      <w:r>
        <w:br w:type="page"/>
      </w:r>
    </w:p>
    <w:p w14:paraId="2CEDAD67" w14:textId="77777777" w:rsidR="000019E4" w:rsidRDefault="00E614BC">
      <w:pPr>
        <w:pStyle w:val="Heading1"/>
        <w:jc w:val="center"/>
      </w:pPr>
      <w:r>
        <w:t>It would be a pleasure to have the company of</w:t>
      </w:r>
    </w:p>
    <w:p w14:paraId="3522154C" w14:textId="77777777" w:rsidR="000019E4" w:rsidRDefault="00E614BC">
      <w:pPr>
        <w:jc w:val="center"/>
      </w:pPr>
      <w:r>
        <w:t>Joey Tribbiani</w:t>
      </w:r>
    </w:p>
    <w:p w14:paraId="7797C605" w14:textId="77777777" w:rsidR="000019E4" w:rsidRDefault="00E614BC">
      <w:pPr>
        <w:jc w:val="center"/>
      </w:pPr>
      <w:r>
        <w:t>at 110101 Memory Lane on the Evening of</w:t>
      </w:r>
    </w:p>
    <w:p w14:paraId="14949D9D" w14:textId="77777777" w:rsidR="000019E4" w:rsidRDefault="00E614BC">
      <w:pPr>
        <w:jc w:val="center"/>
      </w:pPr>
      <w:r>
        <w:t>April 1st</w:t>
      </w:r>
    </w:p>
    <w:p w14:paraId="246F43D0" w14:textId="77777777" w:rsidR="000019E4" w:rsidRDefault="00E614BC">
      <w:pPr>
        <w:jc w:val="center"/>
      </w:pPr>
      <w:r>
        <w:t>at 7pm</w:t>
      </w:r>
    </w:p>
    <w:p w14:paraId="5B8949BE" w14:textId="77777777" w:rsidR="000019E4" w:rsidRDefault="00E614BC">
      <w:r>
        <w:br w:type="page"/>
      </w:r>
    </w:p>
    <w:p w14:paraId="3CDEED4B" w14:textId="77777777" w:rsidR="000019E4" w:rsidRDefault="00E614BC">
      <w:pPr>
        <w:pStyle w:val="Heading1"/>
        <w:jc w:val="center"/>
      </w:pPr>
      <w:r>
        <w:t>It would be a pleasure to have t</w:t>
      </w:r>
      <w:r>
        <w:t>he company of</w:t>
      </w:r>
    </w:p>
    <w:p w14:paraId="4F4225F8" w14:textId="77777777" w:rsidR="000019E4" w:rsidRDefault="00E614BC">
      <w:pPr>
        <w:jc w:val="center"/>
      </w:pPr>
      <w:r>
        <w:t>Mark Zuckerberg</w:t>
      </w:r>
    </w:p>
    <w:p w14:paraId="37B77F20" w14:textId="77777777" w:rsidR="000019E4" w:rsidRDefault="00E614BC">
      <w:pPr>
        <w:jc w:val="center"/>
      </w:pPr>
      <w:r>
        <w:t>at 110101 Memory Lane on the Evening of</w:t>
      </w:r>
    </w:p>
    <w:p w14:paraId="1594B4E9" w14:textId="77777777" w:rsidR="000019E4" w:rsidRDefault="00E614BC">
      <w:pPr>
        <w:jc w:val="center"/>
      </w:pPr>
      <w:r>
        <w:t>April 1st</w:t>
      </w:r>
    </w:p>
    <w:p w14:paraId="04ED10A9" w14:textId="77777777" w:rsidR="000019E4" w:rsidRDefault="00E614BC">
      <w:pPr>
        <w:jc w:val="center"/>
      </w:pPr>
      <w:r>
        <w:t>at 7pm</w:t>
      </w:r>
    </w:p>
    <w:p w14:paraId="15A4D7D9" w14:textId="77777777" w:rsidR="000019E4" w:rsidRDefault="00E614BC">
      <w:r>
        <w:br w:type="page"/>
      </w:r>
    </w:p>
    <w:p w14:paraId="6FF95900" w14:textId="77777777" w:rsidR="000019E4" w:rsidRDefault="00E614BC">
      <w:pPr>
        <w:pStyle w:val="Heading1"/>
        <w:jc w:val="center"/>
      </w:pPr>
      <w:r>
        <w:t>It would be a pleasure to have the company of</w:t>
      </w:r>
    </w:p>
    <w:p w14:paraId="4BD8458B" w14:textId="77777777" w:rsidR="000019E4" w:rsidRDefault="00E614BC">
      <w:pPr>
        <w:jc w:val="center"/>
      </w:pPr>
      <w:r>
        <w:t>Eduardo Savin</w:t>
      </w:r>
    </w:p>
    <w:p w14:paraId="42F0B8BE" w14:textId="77777777" w:rsidR="000019E4" w:rsidRDefault="00E614BC">
      <w:pPr>
        <w:jc w:val="center"/>
      </w:pPr>
      <w:r>
        <w:t>at 110101 Memory Lane on the Evening of</w:t>
      </w:r>
    </w:p>
    <w:p w14:paraId="27EC234C" w14:textId="77777777" w:rsidR="000019E4" w:rsidRDefault="00E614BC">
      <w:pPr>
        <w:jc w:val="center"/>
      </w:pPr>
      <w:r>
        <w:t>April 1st</w:t>
      </w:r>
    </w:p>
    <w:p w14:paraId="2912DF05" w14:textId="77777777" w:rsidR="000019E4" w:rsidRDefault="00E614BC">
      <w:pPr>
        <w:jc w:val="center"/>
      </w:pPr>
      <w:r>
        <w:t>at 7pm</w:t>
      </w:r>
    </w:p>
    <w:p w14:paraId="5402966F" w14:textId="77777777" w:rsidR="000019E4" w:rsidRDefault="00E614BC">
      <w:r>
        <w:br w:type="page"/>
      </w:r>
    </w:p>
    <w:sectPr w:rsidR="000019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9E4"/>
    <w:rsid w:val="00034616"/>
    <w:rsid w:val="0006063C"/>
    <w:rsid w:val="0015074B"/>
    <w:rsid w:val="0029639D"/>
    <w:rsid w:val="00326F90"/>
    <w:rsid w:val="00AA1D8D"/>
    <w:rsid w:val="00B47730"/>
    <w:rsid w:val="00CB0664"/>
    <w:rsid w:val="00E614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D3FDB"/>
  <w14:defaultImageDpi w14:val="300"/>
  <w15:docId w15:val="{01A9A709-06E8-974F-9D2D-94F530D8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E2692F-FCED-5646-AC0D-B671E73D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mehuljangir@gmail.com</cp:lastModifiedBy>
  <cp:revision>2</cp:revision>
  <dcterms:created xsi:type="dcterms:W3CDTF">2013-12-23T23:15:00Z</dcterms:created>
  <dcterms:modified xsi:type="dcterms:W3CDTF">2019-09-15T13:40:00Z</dcterms:modified>
  <cp:category/>
</cp:coreProperties>
</file>